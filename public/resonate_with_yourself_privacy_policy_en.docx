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May 13, 2023</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Company</w:t>
      </w:r>
      <w:r>
        <w:t xml:space="preserve"> (referred to as either "the Company", "We", "Us" or "Our" in this Agreement) refers to Resonate with Yourself.</w:t>
      </w:r>
    </w:p>
    <w:p>
      <w:pPr>
        <w:pStyle w:val="aa"/>
      </w:pPr>
      <w:r>
        <w:rPr>
          <w:b/>
        </w:rPr>
        <w:t>Cookies</w:t>
      </w:r>
      <w:r>
        <w:t xml:space="preserve"> are small files that are placed on Your computer, mobile device or any other device by a website, containing the details of Your browsing history on that website among its many uses.</w:t>
      </w:r>
    </w:p>
    <w:p>
      <w:pPr>
        <w:pStyle w:val="aa"/>
      </w:pPr>
      <w:r>
        <w:rPr>
          <w:b/>
        </w:rPr>
        <w:t>Country</w:t>
      </w:r>
      <w:r>
        <w:t xml:space="preserve"> refers to: Albania</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Website.</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Website</w:t>
      </w:r>
      <w:r>
        <w:t xml:space="preserve"> refers to Resonate with Yourself, accessible from </w:t>
      </w:r>
      <w:hyperlink r:id="rId9">
        <w:r>
          <w:rPr>
            <w:rStyle w:val="Hyperlink"/>
          </w:rPr>
          <w:t>https://resonatewithyourself.com</w:t>
        </w:r>
      </w:hyperlink>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Address, State, Province, ZIP/Postal code, City</w:t>
      </w:r>
    </w:p>
    <w:p>
      <w:pPr>
        <w:pStyle w:val="aa"/>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Tracking Technologies and Cookies</w:t>
      </w:r>
    </w:p>
    <w:p>
      <w: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pPr>
        <w:pStyle w:val="a0"/>
      </w:pPr>
      <w:r>
        <w:rPr>
          <w:b/>
        </w:rPr>
        <w:t>Cookies or Browser Cookies.</w:t>
      </w:r>
      <w: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pPr>
        <w:pStyle w:val="a0"/>
      </w:pPr>
      <w:r>
        <w:rPr>
          <w:b/>
        </w:rPr>
        <w:t>Web Beacons.</w:t>
      </w:r>
      <w: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
        <w:t xml:space="preserve">Cookies can be "Persistent" or "Session" Cookies. Persistent Cookies remain on Your personal computer or mobile device when You go offline, while Session Cookies are deleted as soon as You close Your web browser. Learn more about cookies on the </w:t>
      </w:r>
      <w:hyperlink r:id="rId10">
        <w:r>
          <w:rPr>
            <w:rStyle w:val="Hyperlink"/>
          </w:rPr>
          <w:t>Privacy Policies website</w:t>
        </w:r>
      </w:hyperlink>
      <w:r>
        <w:t xml:space="preserve"> article.</w:t>
      </w:r>
    </w:p>
    <w:p>
      <w:r>
        <w:t>We use both Session and Persistent Cookies for the purposes set out below:</w:t>
      </w:r>
    </w:p>
    <w:p>
      <w:pPr>
        <w:pStyle w:val="aa"/>
      </w:pPr>
      <w:r>
        <w:rPr>
          <w:b/>
        </w:rPr>
        <w:t>Necessary / Essential Cookies</w:t>
      </w:r>
      <w:r/>
    </w:p>
    <w:p>
      <w:pPr>
        <w:pStyle w:val="aa"/>
      </w:pPr>
      <w:r>
        <w:t>Type: Session Cookies</w:t>
      </w:r>
    </w:p>
    <w:p>
      <w:pPr>
        <w:pStyle w:val="aa"/>
      </w:pPr>
      <w:r>
        <w:t>Administered by: Us</w:t>
      </w:r>
    </w:p>
    <w:p>
      <w:pPr>
        <w:pStyle w:val="aa"/>
      </w:pPr>
      <w: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pPr>
        <w:pStyle w:val="aa"/>
      </w:pPr>
      <w:r>
        <w:rPr>
          <w:b/>
        </w:rPr>
        <w:t>Cookies Policy / Notice Acceptance Cookies</w:t>
      </w:r>
      <w:r/>
    </w:p>
    <w:p>
      <w:pPr>
        <w:pStyle w:val="aa"/>
      </w:pPr>
      <w:r>
        <w:t>Type: Persistent Cookies</w:t>
      </w:r>
    </w:p>
    <w:p>
      <w:pPr>
        <w:pStyle w:val="aa"/>
      </w:pPr>
      <w:r>
        <w:t>Administered by: Us</w:t>
      </w:r>
    </w:p>
    <w:p>
      <w:pPr>
        <w:pStyle w:val="aa"/>
      </w:pPr>
      <w:r>
        <w:t>Purpose: These Cookies identify if users have accepted the use of cookies on the Website.</w:t>
      </w:r>
    </w:p>
    <w:p>
      <w:pPr>
        <w:pStyle w:val="aa"/>
      </w:pPr>
      <w:r>
        <w:rPr>
          <w:b/>
        </w:rPr>
        <w:t>Functionality Cookies</w:t>
      </w:r>
      <w:r/>
    </w:p>
    <w:p>
      <w:pPr>
        <w:pStyle w:val="aa"/>
      </w:pPr>
      <w:r>
        <w:t>Type: Persistent Cookies</w:t>
      </w:r>
    </w:p>
    <w:p>
      <w:pPr>
        <w:pStyle w:val="aa"/>
      </w:pPr>
      <w:r>
        <w:t>Administered by: Us</w:t>
      </w:r>
    </w:p>
    <w:p>
      <w:pPr>
        <w:pStyle w:val="aa"/>
      </w:pPr>
      <w: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r>
        <w:t>For more information about the cookies we use and your choices regarding cookies, please visit our Cookies Policy or the Cookies section of our Privacy Policy.</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a"/>
      </w:pPr>
      <w:r>
        <w:t>By email: resonatewithyourself@gmail.com</w:t>
      </w:r>
    </w:p>
    <w:p>
      <w:pPr>
        <w:pStyle w:val="aa"/>
      </w:pPr>
      <w:r>
        <w:t xml:space="preserve">By visiting this page on our website: </w:t>
      </w:r>
      <w:hyperlink r:id="rId11">
        <w:r>
          <w:rPr>
            <w:rStyle w:val="Hyperlink"/>
          </w:rPr>
          <w:t>https://www.resonatewithyourself.com/privacy-policy</w:t>
        </w:r>
      </w:hyperlink>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privacypolicies.com/privacy-policy-generator/" TargetMode="External"/><Relationship Id="rId9" Type="http://schemas.openxmlformats.org/officeDocument/2006/relationships/hyperlink" Target="https://resonatewithyourself.com" TargetMode="External"/><Relationship Id="rId10" Type="http://schemas.openxmlformats.org/officeDocument/2006/relationships/hyperlink" Target="https://www.privacypolicies.com/blog/privacy-policy-template/#Use_Of_Cookies_Log_Files_And_Tracking" TargetMode="External"/><Relationship Id="rId11" Type="http://schemas.openxmlformats.org/officeDocument/2006/relationships/hyperlink" Target="https://www.resonatewithyourself.com/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